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77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759"/>
        <w:gridCol w:w="274"/>
        <w:gridCol w:w="5746"/>
      </w:tblGrid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Ziad Aboultaif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Scott Aitchison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Dan Albas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Omar Alghabra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Leona Alleslev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Dean Allison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William Amos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Anita Anand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Gary Anandasangaree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Charlie Angus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Mel Arnold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rFonts w:ascii="Arial" w:hAnsi="Arial"/>
                <w:sz w:val="22"/>
                <w:szCs w:val="22"/>
              </w:rPr>
              <w:t>Ren</w:t>
            </w:r>
            <w:r>
              <w:rPr>
                <w:rFonts w:ascii="Arial" w:hAnsi="Arial"/>
                <w:sz w:val="22"/>
                <w:szCs w:val="22"/>
              </w:rPr>
              <w:t>e</w:t>
            </w:r>
            <w:r>
              <w:rPr>
                <w:rFonts w:ascii="Arial" w:hAnsi="Arial"/>
                <w:sz w:val="22"/>
                <w:szCs w:val="22"/>
              </w:rPr>
              <w:t xml:space="preserve"> Arseneault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Chandra Arya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Niki Ashton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Jenica Atwin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Taylor Bachrach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Vance Badawey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Larry Bagnell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Navdeep Bains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Yvan Baker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Tony Baldinelli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John Barlow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Michael Barrett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Xavier Barsalou-Duval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Jaime Battiste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Mario Beaulieu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Terry Beech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Rachel Bendayan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Carolyn Bennett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Bob Benzen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Candice Bergen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rFonts w:ascii="Arial" w:hAnsi="Arial"/>
                <w:sz w:val="22"/>
                <w:szCs w:val="22"/>
              </w:rPr>
              <w:t>St</w:t>
            </w:r>
            <w:r>
              <w:rPr>
                <w:rFonts w:ascii="Arial" w:hAnsi="Arial"/>
                <w:sz w:val="22"/>
                <w:szCs w:val="22"/>
              </w:rPr>
              <w:t>e</w:t>
            </w:r>
            <w:r>
              <w:rPr>
                <w:rFonts w:ascii="Arial" w:hAnsi="Arial"/>
                <w:sz w:val="22"/>
                <w:szCs w:val="22"/>
              </w:rPr>
              <w:t>phane Bergeron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Luc Berthold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rFonts w:ascii="Arial" w:hAnsi="Arial"/>
                <w:sz w:val="22"/>
                <w:szCs w:val="22"/>
              </w:rPr>
              <w:t>Sylvie B</w:t>
            </w:r>
            <w:r>
              <w:rPr>
                <w:rFonts w:ascii="Arial" w:hAnsi="Arial"/>
                <w:sz w:val="22"/>
                <w:szCs w:val="22"/>
              </w:rPr>
              <w:t>e</w:t>
            </w:r>
            <w:r>
              <w:rPr>
                <w:rFonts w:ascii="Arial" w:hAnsi="Arial"/>
                <w:sz w:val="22"/>
                <w:szCs w:val="22"/>
              </w:rPr>
              <w:t>rub</w:t>
            </w:r>
            <w:r>
              <w:rPr>
                <w:rFonts w:ascii="Arial" w:hAnsi="Arial"/>
                <w:sz w:val="22"/>
                <w:szCs w:val="22"/>
              </w:rPr>
              <w:t>e</w:t>
            </w:r>
            <w:r>
              <w:rPr>
                <w:rFonts w:ascii="Arial" w:hAnsi="Arial"/>
                <w:sz w:val="22"/>
                <w:szCs w:val="22"/>
              </w:rPr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Lyne Bessette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James Bezan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Marie-Claude Bibeau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Chris Bittle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Daniel Blaikie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Bill Blair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rFonts w:ascii="Arial" w:hAnsi="Arial"/>
                <w:sz w:val="22"/>
                <w:szCs w:val="22"/>
              </w:rPr>
              <w:t>Yves-Fran</w:t>
            </w:r>
            <w:r>
              <w:rPr>
                <w:rFonts w:ascii="Arial" w:hAnsi="Arial"/>
                <w:sz w:val="22"/>
                <w:szCs w:val="22"/>
              </w:rPr>
              <w:t>c</w:t>
            </w:r>
            <w:r>
              <w:rPr>
                <w:rFonts w:ascii="Arial" w:hAnsi="Arial"/>
                <w:sz w:val="22"/>
                <w:szCs w:val="22"/>
              </w:rPr>
              <w:t>ois Blanchet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Maxime Blanchette-Joncas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Rachel Blaney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Steven Blaney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Kelly Block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Kody Blois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Michel Boudrias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Alexandre Boulerice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Richard Bragdon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John Brassard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Bob Bratina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rFonts w:ascii="Arial" w:hAnsi="Arial"/>
                <w:sz w:val="22"/>
                <w:szCs w:val="22"/>
              </w:rPr>
              <w:t>E</w:t>
            </w:r>
            <w:r>
              <w:rPr>
                <w:rFonts w:ascii="Arial" w:hAnsi="Arial"/>
                <w:sz w:val="22"/>
                <w:szCs w:val="22"/>
              </w:rPr>
              <w:t>lisabeth Bri</w:t>
            </w:r>
            <w:r>
              <w:rPr>
                <w:rFonts w:ascii="Arial" w:hAnsi="Arial"/>
                <w:sz w:val="22"/>
                <w:szCs w:val="22"/>
              </w:rPr>
              <w:t>e</w:t>
            </w:r>
            <w:r>
              <w:rPr>
                <w:rFonts w:ascii="Arial" w:hAnsi="Arial"/>
                <w:sz w:val="22"/>
                <w:szCs w:val="22"/>
              </w:rPr>
              <w:t>re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Alexis Brunelle-Duceppe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Blaine Calkins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Richard Cannings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Jim Carr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Colin Carrie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Sean Casey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Louise Chabot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Bardish Chagger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rFonts w:ascii="Arial" w:hAnsi="Arial"/>
                <w:sz w:val="22"/>
                <w:szCs w:val="22"/>
              </w:rPr>
              <w:t>Fran</w:t>
            </w:r>
            <w:r>
              <w:rPr>
                <w:rFonts w:ascii="Arial" w:hAnsi="Arial"/>
                <w:sz w:val="22"/>
                <w:szCs w:val="22"/>
              </w:rPr>
              <w:t>c</w:t>
            </w:r>
            <w:r>
              <w:rPr>
                <w:rFonts w:ascii="Arial" w:hAnsi="Arial"/>
                <w:sz w:val="22"/>
                <w:szCs w:val="22"/>
              </w:rPr>
              <w:t>ois-Philippe Champagne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Martin Champoux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Louise Charbonneau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Shaun Chen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Kenny Chiu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Michael Chong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Laurel Collins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Michael Cooper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Serge Cormier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James Cumming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Julie Dabrusin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Marc Dalton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Pam Damoff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Raquel Dancho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Scot Davidson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Don Davies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Claude DeBellefeuille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rFonts w:ascii="Arial" w:hAnsi="Arial"/>
                <w:sz w:val="22"/>
                <w:szCs w:val="22"/>
              </w:rPr>
              <w:t>G</w:t>
            </w:r>
            <w:r>
              <w:rPr>
                <w:rFonts w:ascii="Arial" w:hAnsi="Arial"/>
                <w:sz w:val="22"/>
                <w:szCs w:val="22"/>
              </w:rPr>
              <w:t>e</w:t>
            </w:r>
            <w:r>
              <w:rPr>
                <w:rFonts w:ascii="Arial" w:hAnsi="Arial"/>
                <w:sz w:val="22"/>
                <w:szCs w:val="22"/>
              </w:rPr>
              <w:t>rard Deltell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Chris d'Entremont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Caroline Desbiens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Luc Desilets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Sukh Dhaliwal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Anju Dhillon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Kerry Diotte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Todd Doherty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Han Dong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Terry Dowdall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Earl Dreeshen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Francis Drouin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Emmanuel Dubourg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Jean-Yves Duclos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Terry Duguid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Eric Duncan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Kirsty Duncan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Scott Duvall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Julie Dzerowicz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Wayne Easter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Ali Ehsassi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rFonts w:ascii="Arial" w:hAnsi="Arial"/>
                <w:sz w:val="22"/>
                <w:szCs w:val="22"/>
              </w:rPr>
              <w:t>Fay</w:t>
            </w:r>
            <w:r>
              <w:rPr>
                <w:rFonts w:ascii="Arial" w:hAnsi="Arial"/>
                <w:sz w:val="22"/>
                <w:szCs w:val="22"/>
              </w:rPr>
              <w:t>c</w:t>
            </w:r>
            <w:r>
              <w:rPr>
                <w:rFonts w:ascii="Arial" w:hAnsi="Arial"/>
                <w:sz w:val="22"/>
                <w:szCs w:val="22"/>
              </w:rPr>
              <w:t>al El-Khoury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Neil Ellis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Dave Epp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Nathaniel Erskine-Smith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Rosemarie Falk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Ted Falk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Ed Fast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Greg Fergus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Andy Fillmore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Kerry-Lynne Findlay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Diane Finley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Pat Finnigan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Darren Fisher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Peter Fonseca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Mona Fortier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rFonts w:ascii="Arial" w:hAnsi="Arial"/>
                <w:sz w:val="22"/>
                <w:szCs w:val="22"/>
              </w:rPr>
              <w:t>Rh</w:t>
            </w:r>
            <w:r>
              <w:rPr>
                <w:rFonts w:ascii="Arial" w:hAnsi="Arial"/>
                <w:sz w:val="22"/>
                <w:szCs w:val="22"/>
              </w:rPr>
              <w:t>e</w:t>
            </w:r>
            <w:r>
              <w:rPr>
                <w:rFonts w:ascii="Arial" w:hAnsi="Arial"/>
                <w:sz w:val="22"/>
                <w:szCs w:val="22"/>
              </w:rPr>
              <w:t>al Fortin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Peter Fragiskatos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Sean Fraser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Chrystia Freeland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Hedy Fry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Cheryl Gallant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Marc Garneau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Randall Garrison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rFonts w:ascii="Arial" w:hAnsi="Arial"/>
                <w:sz w:val="22"/>
                <w:szCs w:val="22"/>
              </w:rPr>
              <w:t>Marie-H</w:t>
            </w:r>
            <w:r>
              <w:rPr>
                <w:rFonts w:ascii="Arial" w:hAnsi="Arial"/>
                <w:sz w:val="22"/>
                <w:szCs w:val="22"/>
              </w:rPr>
              <w:t>e</w:t>
            </w:r>
            <w:r>
              <w:rPr>
                <w:rFonts w:ascii="Arial" w:hAnsi="Arial"/>
                <w:sz w:val="22"/>
                <w:szCs w:val="22"/>
              </w:rPr>
              <w:t>l</w:t>
            </w:r>
            <w:r>
              <w:rPr>
                <w:rFonts w:ascii="Arial" w:hAnsi="Arial"/>
                <w:sz w:val="22"/>
                <w:szCs w:val="22"/>
              </w:rPr>
              <w:t>e</w:t>
            </w:r>
            <w:r>
              <w:rPr>
                <w:rFonts w:ascii="Arial" w:hAnsi="Arial"/>
                <w:sz w:val="22"/>
                <w:szCs w:val="22"/>
              </w:rPr>
              <w:t>ne Gaudreau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Leah Gazan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rFonts w:ascii="Arial" w:hAnsi="Arial"/>
                <w:sz w:val="22"/>
                <w:szCs w:val="22"/>
              </w:rPr>
              <w:t>Bernard G</w:t>
            </w:r>
            <w:r>
              <w:rPr>
                <w:rFonts w:ascii="Arial" w:hAnsi="Arial"/>
                <w:sz w:val="22"/>
                <w:szCs w:val="22"/>
              </w:rPr>
              <w:t>e</w:t>
            </w:r>
            <w:r>
              <w:rPr>
                <w:rFonts w:ascii="Arial" w:hAnsi="Arial"/>
                <w:sz w:val="22"/>
                <w:szCs w:val="22"/>
              </w:rPr>
              <w:t>n</w:t>
            </w:r>
            <w:r>
              <w:rPr>
                <w:rFonts w:ascii="Arial" w:hAnsi="Arial"/>
                <w:sz w:val="22"/>
                <w:szCs w:val="22"/>
              </w:rPr>
              <w:t>e</w:t>
            </w:r>
            <w:r>
              <w:rPr>
                <w:rFonts w:ascii="Arial" w:hAnsi="Arial"/>
                <w:sz w:val="22"/>
                <w:szCs w:val="22"/>
              </w:rPr>
              <w:t>reux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Garnett Genuis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Mark Gerretsen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rFonts w:ascii="Arial" w:hAnsi="Arial"/>
                <w:sz w:val="22"/>
                <w:szCs w:val="22"/>
              </w:rPr>
              <w:t>Maril</w:t>
            </w:r>
            <w:r>
              <w:rPr>
                <w:rFonts w:ascii="Arial" w:hAnsi="Arial"/>
                <w:sz w:val="22"/>
                <w:szCs w:val="22"/>
              </w:rPr>
              <w:t>e</w:t>
            </w:r>
            <w:r>
              <w:rPr>
                <w:rFonts w:ascii="Arial" w:hAnsi="Arial"/>
                <w:sz w:val="22"/>
                <w:szCs w:val="22"/>
              </w:rPr>
              <w:t>ne Gill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Marilyn Gladu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JoÃ«l Godin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Karina Gould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Jacques Gourde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Tracy Gray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Matthew Green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Steven Guilbeault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Patty Hajdu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Jasraj Singh Hallan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Rachael Harder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Ken Hardie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Jack Harris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Randy Hoback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Mark Holland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Anthony Housefather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Carol Hughes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Ahmed Hussen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Gudie Hutchings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Angelo Iacono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Marci Ien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Helena Jaczek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Tamara Jansen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Matt Jeneroux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Gord Johns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rFonts w:ascii="Arial" w:hAnsi="Arial"/>
                <w:sz w:val="22"/>
                <w:szCs w:val="22"/>
              </w:rPr>
              <w:t>M</w:t>
            </w:r>
            <w:r>
              <w:rPr>
                <w:rFonts w:ascii="Arial" w:hAnsi="Arial"/>
                <w:sz w:val="22"/>
                <w:szCs w:val="22"/>
              </w:rPr>
              <w:t>e</w:t>
            </w:r>
            <w:r>
              <w:rPr>
                <w:rFonts w:ascii="Arial" w:hAnsi="Arial"/>
                <w:sz w:val="22"/>
                <w:szCs w:val="22"/>
              </w:rPr>
              <w:t>lanie Joly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Yvonne Jones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Bernadette Jordan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Majid Jowhari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Peter Julian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Mike Kelloway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Pat Kelly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Peter Kent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Iqra Khalid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Kamal Khera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Robert Kitchen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Tom Kmiec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Annie Koutrakis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Michael Kram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Damien Kurek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Stephanie Kusie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Irek Kusmierczyk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Jenny Kwan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Mike Lake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Marie-France Lalonde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Emmanuella Lambropoulos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David Lametti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Kevin Lamoureux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rFonts w:ascii="Arial" w:hAnsi="Arial"/>
                <w:sz w:val="22"/>
                <w:szCs w:val="22"/>
              </w:rPr>
              <w:t>Andr</w:t>
            </w:r>
            <w:r>
              <w:rPr>
                <w:rFonts w:ascii="Arial" w:hAnsi="Arial"/>
                <w:sz w:val="22"/>
                <w:szCs w:val="22"/>
              </w:rPr>
              <w:t>e</w:t>
            </w:r>
            <w:r>
              <w:rPr>
                <w:rFonts w:ascii="Arial" w:hAnsi="Arial"/>
                <w:sz w:val="22"/>
                <w:szCs w:val="22"/>
              </w:rPr>
              <w:t>anne Larouche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Patricia Lattanzio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rFonts w:ascii="Arial" w:hAnsi="Arial"/>
                <w:sz w:val="22"/>
                <w:szCs w:val="22"/>
              </w:rPr>
              <w:t>St</w:t>
            </w:r>
            <w:r>
              <w:rPr>
                <w:rFonts w:ascii="Arial" w:hAnsi="Arial"/>
                <w:sz w:val="22"/>
                <w:szCs w:val="22"/>
              </w:rPr>
              <w:t>e</w:t>
            </w:r>
            <w:r>
              <w:rPr>
                <w:rFonts w:ascii="Arial" w:hAnsi="Arial"/>
                <w:sz w:val="22"/>
                <w:szCs w:val="22"/>
              </w:rPr>
              <w:t>phane Lauzon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Philip Lawrence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Dominic LeBlanc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Diane Lebouthillier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Paul Lefebvre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Richard Lehoux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rFonts w:ascii="Arial" w:hAnsi="Arial"/>
                <w:sz w:val="22"/>
                <w:szCs w:val="22"/>
              </w:rPr>
              <w:t>S</w:t>
            </w:r>
            <w:r>
              <w:rPr>
                <w:rFonts w:ascii="Arial" w:hAnsi="Arial"/>
                <w:sz w:val="22"/>
                <w:szCs w:val="22"/>
              </w:rPr>
              <w:t>e</w:t>
            </w:r>
            <w:r>
              <w:rPr>
                <w:rFonts w:ascii="Arial" w:hAnsi="Arial"/>
                <w:sz w:val="22"/>
                <w:szCs w:val="22"/>
              </w:rPr>
              <w:t>bastien Lemire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Chris Lewis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Ron Liepert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Jo</w:t>
            </w:r>
            <w:r>
              <w:rPr>
                <w:rFonts w:ascii="Arial" w:hAnsi="Arial"/>
                <w:sz w:val="22"/>
                <w:szCs w:val="22"/>
              </w:rPr>
              <w:t>e</w:t>
            </w:r>
            <w:r>
              <w:rPr>
                <w:rFonts w:ascii="Arial" w:hAnsi="Arial"/>
                <w:sz w:val="22"/>
                <w:szCs w:val="22"/>
              </w:rPr>
              <w:t>l Lightbound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Dane Lloyd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Ben Lobb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Wayne Long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Lloyd Longfield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Tim Louis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Tom Lukiwski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Lawrence MacAulay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Alistair MacGregor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Dave MacKenzie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Steven MacKinnon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Larry Maguire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James Maloney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Paul Manly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Simon Marcil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Richard Martel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Soraya Martinez Ferrada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Brian Masse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Lindsay Mathyssen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Bryan May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Elizabeth May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Dan Mazier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Kelly McCauley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Phil McColeman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Karen McCrimmon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Ken McDonald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David McGuinty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John McKay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Catherine McKenna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Ron McKinnon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Greg McLean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Cathy McLeod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Michael McLeod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Heather McPherson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Eric Melillo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rFonts w:ascii="Arial" w:hAnsi="Arial"/>
                <w:sz w:val="22"/>
                <w:szCs w:val="22"/>
              </w:rPr>
              <w:t>Alexandra Mend</w:t>
            </w:r>
            <w:r>
              <w:rPr>
                <w:rFonts w:ascii="Arial" w:hAnsi="Arial"/>
                <w:sz w:val="22"/>
                <w:szCs w:val="22"/>
              </w:rPr>
              <w:t>e</w:t>
            </w:r>
            <w:r>
              <w:rPr>
                <w:rFonts w:ascii="Arial" w:hAnsi="Arial"/>
                <w:sz w:val="22"/>
                <w:szCs w:val="22"/>
              </w:rPr>
              <w:t>s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Marco Mendicino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Kristina Michaud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Marc Miller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Maryam Monsef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Rob Moore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Marty Morantz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Rob Morrison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Robert Morrissey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Glen Motz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Joyce Murray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John Nater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Mary Ng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Christine Normandin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Jennifer O'Connell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Robert Oliphant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Seamus O'Regan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Erin O'Toole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Jeremy Patzer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Pierre Paul-Hus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Monique Pau</w:t>
            </w:r>
            <w:r>
              <w:rPr>
                <w:rFonts w:ascii="Arial" w:hAnsi="Arial"/>
                <w:sz w:val="22"/>
                <w:szCs w:val="22"/>
              </w:rPr>
              <w:t>ze</w:t>
            </w:r>
            <w:r>
              <w:rPr>
                <w:rFonts w:ascii="Arial" w:hAnsi="Arial"/>
                <w:sz w:val="22"/>
                <w:szCs w:val="22"/>
              </w:rPr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Yves Perron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Ginette Petitpas Taylor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Louis Plamondon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Pierre Poilievre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Marcus Powlowski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Mumilaaq Qaqqaq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Carla Qualtrough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Yasmin Ratansi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Alain Rayes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Brad Redekopp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Geoff Regan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Scott Reid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Michelle Rempel Garner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Blake Richards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Yves Robillard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Pablo Rodriguez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Churence Rogers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Sherry Romanado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Lianne Rood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Anthony Rota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Alex Ruff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Jag Sahota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Ruby Sahota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Raj Saini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Harjit S. Sajjan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Ya'ara Saks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Darrell Samson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Ramesh Sangha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Randeep Sarai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Bob Saroya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Simon-Pierre Savard-Tremblay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Francis Scarpaleggia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Andrew Scheer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Peter Schiefke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Jamie Schmale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Deb Schulte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Kyle Seeback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Marc Serr</w:t>
            </w:r>
            <w:r>
              <w:rPr>
                <w:rFonts w:ascii="Arial" w:hAnsi="Arial"/>
                <w:sz w:val="22"/>
                <w:szCs w:val="22"/>
              </w:rPr>
              <w:t>e</w:t>
            </w:r>
            <w:r>
              <w:rPr>
                <w:rFonts w:ascii="Arial" w:hAnsi="Arial"/>
                <w:sz w:val="22"/>
                <w:szCs w:val="22"/>
              </w:rPr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Judy A. Sgro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Brenda Shanahan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Terry Sheehan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Martin Shields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Nelly Shin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Doug Shipley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Maninder Sidhu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Sonia Sidhu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Gagan Sikand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Mario Simard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Scott Simms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Jagmeet Singh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Derek Sloan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Francesco Sorbara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Gerald Soroka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Sven Spengemann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Bruce Stanton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Warren Steinley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Gabriel Ste-Marie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Mark Strahl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Shannon Stubbs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David Sweet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Marwan Tabbara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Filomena Tassi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rFonts w:ascii="Arial" w:hAnsi="Arial"/>
                <w:sz w:val="22"/>
                <w:szCs w:val="22"/>
              </w:rPr>
              <w:t>Luc Th</w:t>
            </w:r>
            <w:r>
              <w:rPr>
                <w:rFonts w:ascii="Arial" w:hAnsi="Arial"/>
                <w:sz w:val="22"/>
                <w:szCs w:val="22"/>
              </w:rPr>
              <w:t>er</w:t>
            </w:r>
            <w:r>
              <w:rPr>
                <w:rFonts w:ascii="Arial" w:hAnsi="Arial"/>
                <w:sz w:val="22"/>
                <w:szCs w:val="22"/>
              </w:rPr>
              <w:t>riault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Alain Therrien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Corey Tochor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Justin Trudeau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Denis Trudel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Ryan Turnbull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Tim Uppal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Tony Van Bynen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Adam van Koeverden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Tako Van Popta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Dan Vandal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Anita Vandenbeld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Adam Vaughan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Karen Vecchio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Gary Vidal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Arnold Viersen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Julie Vignola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Arif Virani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Brad Vis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Cathay Wagantall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Chris Warkentin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Kevin Waugh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Len Webber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Patrick Weiler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Jonathan Wilkinson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John Williamson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Jody Wilson-Raybould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Alice Wong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Jean Yip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Kate Young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David Yurdiga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Salma Zahid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Lenore Zann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  <w:tr>
        <w:trPr>
          <w:trHeight w:val="2880" w:hRule="exact"/>
        </w:trPr>
        <w:tc>
          <w:tcPr>
            <w:tcW w:w="575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Bob Zimmer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5746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Sameer Zuberi</w:t>
              <w:br/>
              <w:t xml:space="preserve">House of Commons </w:t>
              <w:br/>
              <w:t xml:space="preserve">Ottawa, Ontario </w:t>
              <w:br/>
              <w:t xml:space="preserve">Canada </w:t>
              <w:br/>
              <w:t>K1A 0A6</w:t>
            </w:r>
          </w:p>
        </w:tc>
      </w:tr>
    </w:tbl>
    <w:sectPr>
      <w:type w:val="nextPage"/>
      <w:pgSz w:w="12240" w:h="15840"/>
      <w:pgMar w:left="230" w:right="230" w:header="0" w:top="720" w:footer="0" w:bottom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LibreOffice/7.0.3.1$Windows_X86_64 LibreOffice_project/d7547858d014d4cf69878db179d326fc3483e082</Application>
  <Pages>34</Pages>
  <Words>3389</Words>
  <Characters>17701</Characters>
  <CharactersWithSpaces>21766</CharactersWithSpaces>
  <Paragraphs>338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2021-02-27T08:46:26Z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